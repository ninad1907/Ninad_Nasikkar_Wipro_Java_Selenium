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7B068" w14:textId="77777777" w:rsidR="00B42E49" w:rsidRDefault="00563B88">
      <w:pPr>
        <w:pStyle w:val="Heading1"/>
      </w:pPr>
      <w:r>
        <w:t>Java Programming Assignment</w:t>
      </w:r>
    </w:p>
    <w:p w14:paraId="1B27677E" w14:textId="77777777" w:rsidR="00B42E49" w:rsidRDefault="00563B88">
      <w:pPr>
        <w:pStyle w:val="Heading2"/>
      </w:pPr>
      <w:r>
        <w:t>Section 1: Java Data Types</w:t>
      </w:r>
    </w:p>
    <w:p w14:paraId="51B9FADB" w14:textId="77777777" w:rsidR="00B42E49" w:rsidRDefault="00563B88">
      <w:r>
        <w:t>1. What are the different primitive data types available in Java?</w:t>
      </w:r>
    </w:p>
    <w:p w14:paraId="478435CD" w14:textId="59F56550" w:rsidR="00F25965" w:rsidRDefault="00F25965">
      <w:r>
        <w:t xml:space="preserve">=&gt; The different primitive data types in java are byte, short, </w:t>
      </w:r>
      <w:proofErr w:type="spellStart"/>
      <w:r>
        <w:t>int</w:t>
      </w:r>
      <w:proofErr w:type="spellEnd"/>
      <w:r>
        <w:t xml:space="preserve">, float, char, long, double and </w:t>
      </w:r>
      <w:proofErr w:type="spellStart"/>
      <w:r>
        <w:t>boolean</w:t>
      </w:r>
      <w:proofErr w:type="spellEnd"/>
      <w:r>
        <w:t>.</w:t>
      </w:r>
    </w:p>
    <w:p w14:paraId="17C96387" w14:textId="77777777" w:rsidR="00F25965" w:rsidRPr="00F25965" w:rsidRDefault="00F25965">
      <w:pPr>
        <w:rPr>
          <w:rFonts w:ascii="Times New Roman" w:hAnsi="Times New Roman" w:cs="Times New Roman"/>
          <w:sz w:val="24"/>
          <w:szCs w:val="24"/>
        </w:rPr>
      </w:pPr>
    </w:p>
    <w:p w14:paraId="66D9723B" w14:textId="77777777" w:rsidR="00B42E49" w:rsidRDefault="00563B88">
      <w:r>
        <w:t>2. Explain the difference between primitive and non-primitive data types in Java.</w:t>
      </w:r>
    </w:p>
    <w:p w14:paraId="363C85A8" w14:textId="6C95B506" w:rsidR="00F25965" w:rsidRDefault="00F25965">
      <w:r>
        <w:t>=&gt; The difference between primitive and non-primitive data types in java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25965" w14:paraId="681AB7DD" w14:textId="77777777" w:rsidTr="00F25965">
        <w:tc>
          <w:tcPr>
            <w:tcW w:w="4428" w:type="dxa"/>
          </w:tcPr>
          <w:p w14:paraId="73520FBC" w14:textId="515BF594" w:rsidR="00F25965" w:rsidRDefault="00F25965" w:rsidP="00F25965">
            <w:pPr>
              <w:jc w:val="center"/>
            </w:pPr>
            <w:r>
              <w:t>PRIMITIVE</w:t>
            </w:r>
          </w:p>
        </w:tc>
        <w:tc>
          <w:tcPr>
            <w:tcW w:w="4428" w:type="dxa"/>
          </w:tcPr>
          <w:p w14:paraId="2E32A618" w14:textId="57E2562F" w:rsidR="00F25965" w:rsidRDefault="00F25965" w:rsidP="00F25965">
            <w:pPr>
              <w:jc w:val="center"/>
            </w:pPr>
            <w:r>
              <w:t>NON- PRIMITIVE</w:t>
            </w:r>
          </w:p>
        </w:tc>
      </w:tr>
      <w:tr w:rsidR="00F25965" w14:paraId="306B5EE0" w14:textId="77777777" w:rsidTr="00F25965">
        <w:tc>
          <w:tcPr>
            <w:tcW w:w="4428" w:type="dxa"/>
          </w:tcPr>
          <w:p w14:paraId="640C8E9F" w14:textId="21113559" w:rsidR="00F25965" w:rsidRDefault="00F25965">
            <w:r>
              <w:t>For primitive data types, fixed memory is already allocated and defined.</w:t>
            </w:r>
          </w:p>
        </w:tc>
        <w:tc>
          <w:tcPr>
            <w:tcW w:w="4428" w:type="dxa"/>
          </w:tcPr>
          <w:p w14:paraId="50C854D5" w14:textId="3EFBCDE3" w:rsidR="00F25965" w:rsidRDefault="00F25965" w:rsidP="00F25965">
            <w:r>
              <w:t>For non-primitive data types, fixed memory is allocated after definition</w:t>
            </w:r>
          </w:p>
        </w:tc>
      </w:tr>
      <w:tr w:rsidR="00F25965" w14:paraId="4BC7F44B" w14:textId="77777777" w:rsidTr="00F25965">
        <w:tc>
          <w:tcPr>
            <w:tcW w:w="4428" w:type="dxa"/>
          </w:tcPr>
          <w:p w14:paraId="222375A4" w14:textId="1DA4275A" w:rsidR="00F25965" w:rsidRDefault="00F25965" w:rsidP="00F25965">
            <w:r>
              <w:t>They store actual values directly in the memory location</w:t>
            </w:r>
          </w:p>
        </w:tc>
        <w:tc>
          <w:tcPr>
            <w:tcW w:w="4428" w:type="dxa"/>
          </w:tcPr>
          <w:p w14:paraId="4564EC3F" w14:textId="6852E269" w:rsidR="00F25965" w:rsidRDefault="00F25965">
            <w:r>
              <w:t>They store a reference to the object or data</w:t>
            </w:r>
          </w:p>
        </w:tc>
      </w:tr>
      <w:tr w:rsidR="00F25965" w14:paraId="2E4F9B5B" w14:textId="77777777" w:rsidTr="00F25965">
        <w:tc>
          <w:tcPr>
            <w:tcW w:w="4428" w:type="dxa"/>
          </w:tcPr>
          <w:p w14:paraId="50F3BF0E" w14:textId="77D5AA0D" w:rsidR="00F25965" w:rsidRDefault="0043464F">
            <w:r>
              <w:t>Stored in stack memory</w:t>
            </w:r>
          </w:p>
        </w:tc>
        <w:tc>
          <w:tcPr>
            <w:tcW w:w="4428" w:type="dxa"/>
          </w:tcPr>
          <w:p w14:paraId="31F565D0" w14:textId="5AE9B48D" w:rsidR="00F25965" w:rsidRDefault="0043464F">
            <w:r>
              <w:t>Stored in heap memory</w:t>
            </w:r>
          </w:p>
        </w:tc>
      </w:tr>
      <w:tr w:rsidR="00F25965" w14:paraId="08842A6B" w14:textId="77777777" w:rsidTr="00F25965">
        <w:tc>
          <w:tcPr>
            <w:tcW w:w="4428" w:type="dxa"/>
          </w:tcPr>
          <w:p w14:paraId="3F07ADC7" w14:textId="52C05A91" w:rsidR="00F25965" w:rsidRDefault="0043464F">
            <w:r>
              <w:t xml:space="preserve">e.g. </w:t>
            </w:r>
            <w:proofErr w:type="spellStart"/>
            <w:r>
              <w:t>int</w:t>
            </w:r>
            <w:proofErr w:type="spellEnd"/>
            <w:r>
              <w:t xml:space="preserve">, float, char, </w:t>
            </w:r>
            <w:proofErr w:type="spellStart"/>
            <w:r>
              <w:t>boolean</w:t>
            </w:r>
            <w:proofErr w:type="spellEnd"/>
          </w:p>
        </w:tc>
        <w:tc>
          <w:tcPr>
            <w:tcW w:w="4428" w:type="dxa"/>
          </w:tcPr>
          <w:p w14:paraId="24A27C38" w14:textId="71EEE09E" w:rsidR="00F25965" w:rsidRDefault="0043464F" w:rsidP="0043464F">
            <w:r>
              <w:t>e.g. String, Arrays, Classes</w:t>
            </w:r>
          </w:p>
        </w:tc>
      </w:tr>
    </w:tbl>
    <w:p w14:paraId="742C086E" w14:textId="77777777" w:rsidR="0043464F" w:rsidRDefault="0043464F"/>
    <w:p w14:paraId="69C802D9" w14:textId="77777777" w:rsidR="007A3FBD" w:rsidRDefault="007A3FBD"/>
    <w:p w14:paraId="3F0036FF" w14:textId="77777777" w:rsidR="00B42E49" w:rsidRDefault="00563B88">
      <w:r>
        <w:t>3. Write a Java program that demonstrates the use of all primitive data types.</w:t>
      </w:r>
    </w:p>
    <w:p w14:paraId="584C47B0" w14:textId="01672227" w:rsidR="0043464F" w:rsidRDefault="0043464F">
      <w:r>
        <w:t>=&gt; refer code in eclipse</w:t>
      </w:r>
    </w:p>
    <w:p w14:paraId="6C95E544" w14:textId="77777777" w:rsidR="0043464F" w:rsidRDefault="0043464F"/>
    <w:p w14:paraId="064AAE41" w14:textId="361446FB" w:rsidR="00B42E49" w:rsidRDefault="00563B88">
      <w:r>
        <w:t>4. What is type casting? Provide an example of implicit and explicit casting in Java.</w:t>
      </w:r>
    </w:p>
    <w:p w14:paraId="0F30444C" w14:textId="61989836" w:rsidR="00BF2235" w:rsidRDefault="00BF2235">
      <w:pPr>
        <w:rPr>
          <w:rFonts w:cstheme="majorHAnsi"/>
          <w:color w:val="001D35"/>
          <w:shd w:val="clear" w:color="auto" w:fill="FFFFFF"/>
        </w:rPr>
      </w:pPr>
      <w:r w:rsidRPr="00BF2235">
        <w:t xml:space="preserve">=&gt; </w:t>
      </w:r>
      <w:r w:rsidRPr="00BF2235">
        <w:rPr>
          <w:rFonts w:cstheme="majorHAnsi"/>
          <w:color w:val="001D35"/>
          <w:shd w:val="clear" w:color="auto" w:fill="FFFFFF"/>
        </w:rPr>
        <w:t>Type casting in Java is the process of converting a value from one data type to another.</w:t>
      </w:r>
    </w:p>
    <w:p w14:paraId="42F3CC39" w14:textId="26D268D0" w:rsidR="00BF2235" w:rsidRDefault="00BF2235">
      <w:pPr>
        <w:rPr>
          <w:rFonts w:cstheme="majorHAnsi"/>
          <w:color w:val="001D35"/>
          <w:shd w:val="clear" w:color="auto" w:fill="FFFFFF"/>
        </w:rPr>
      </w:pPr>
      <w:r>
        <w:rPr>
          <w:rFonts w:cstheme="majorHAnsi"/>
          <w:color w:val="001D35"/>
          <w:shd w:val="clear" w:color="auto" w:fill="FFFFFF"/>
        </w:rPr>
        <w:t>Implicit type casting: It is also known as widening.</w:t>
      </w:r>
      <w:r w:rsidR="00A64274">
        <w:rPr>
          <w:rFonts w:cstheme="majorHAnsi"/>
          <w:color w:val="001D35"/>
          <w:shd w:val="clear" w:color="auto" w:fill="FFFFFF"/>
        </w:rPr>
        <w:t xml:space="preserve"> </w:t>
      </w:r>
      <w:r>
        <w:rPr>
          <w:rFonts w:cstheme="majorHAnsi"/>
          <w:color w:val="001D35"/>
          <w:shd w:val="clear" w:color="auto" w:fill="FFFFFF"/>
        </w:rPr>
        <w:t>The compiler automatically converts a value from smaller data type to a larger data type.</w:t>
      </w:r>
    </w:p>
    <w:p w14:paraId="43C16514" w14:textId="6A4177B4" w:rsidR="00BF2235" w:rsidRDefault="00BF2235" w:rsidP="00BF2235">
      <w:pPr>
        <w:rPr>
          <w:rFonts w:cstheme="majorHAnsi"/>
          <w:color w:val="001D35"/>
          <w:shd w:val="clear" w:color="auto" w:fill="FFFFFF"/>
        </w:rPr>
      </w:pPr>
      <w:r>
        <w:rPr>
          <w:rFonts w:cstheme="majorHAnsi"/>
          <w:color w:val="001D35"/>
          <w:shd w:val="clear" w:color="auto" w:fill="FFFFFF"/>
        </w:rPr>
        <w:t>Explicit type casting: It is also known as narrowing.</w:t>
      </w:r>
      <w:r w:rsidR="00A64274">
        <w:rPr>
          <w:rFonts w:cstheme="majorHAnsi"/>
          <w:color w:val="001D35"/>
          <w:shd w:val="clear" w:color="auto" w:fill="FFFFFF"/>
        </w:rPr>
        <w:t xml:space="preserve"> </w:t>
      </w:r>
      <w:r>
        <w:rPr>
          <w:rFonts w:cstheme="majorHAnsi"/>
          <w:color w:val="001D35"/>
          <w:shd w:val="clear" w:color="auto" w:fill="FFFFFF"/>
        </w:rPr>
        <w:t>It requires manual intervention to convert a value from larger data type to a smaller data type.</w:t>
      </w:r>
      <w:r w:rsidR="00A64274">
        <w:rPr>
          <w:rFonts w:cstheme="majorHAnsi"/>
          <w:color w:val="001D35"/>
          <w:shd w:val="clear" w:color="auto" w:fill="FFFFFF"/>
        </w:rPr>
        <w:t xml:space="preserve"> </w:t>
      </w:r>
      <w:r>
        <w:rPr>
          <w:rFonts w:cstheme="majorHAnsi"/>
          <w:color w:val="001D35"/>
          <w:shd w:val="clear" w:color="auto" w:fill="FFFFFF"/>
        </w:rPr>
        <w:t>Data is lost during this process</w:t>
      </w:r>
    </w:p>
    <w:p w14:paraId="0C613B76" w14:textId="1275DE3D" w:rsidR="00BF2235" w:rsidRDefault="00BF2235">
      <w:r>
        <w:t>For example</w:t>
      </w:r>
      <w:proofErr w:type="gramStart"/>
      <w:r>
        <w:t>,  refer</w:t>
      </w:r>
      <w:proofErr w:type="gramEnd"/>
      <w:r>
        <w:t xml:space="preserve"> code in eclipse</w:t>
      </w:r>
    </w:p>
    <w:p w14:paraId="4EDB83B4" w14:textId="77777777" w:rsidR="00BF2235" w:rsidRDefault="00BF2235"/>
    <w:p w14:paraId="33B69409" w14:textId="77777777" w:rsidR="00A44802" w:rsidRDefault="00A44802"/>
    <w:p w14:paraId="7E59EA84" w14:textId="77777777" w:rsidR="00A44802" w:rsidRPr="00BF2235" w:rsidRDefault="00A44802"/>
    <w:p w14:paraId="7A0BB060" w14:textId="77777777" w:rsidR="00B42E49" w:rsidRDefault="00563B88">
      <w:r>
        <w:lastRenderedPageBreak/>
        <w:t>5. What is the default value of each primitive data type in Java?</w:t>
      </w:r>
    </w:p>
    <w:p w14:paraId="509689AD" w14:textId="33D78CB9" w:rsidR="00D63EF7" w:rsidRDefault="00D63EF7">
      <w:r>
        <w:t>=&gt; Default values of each primitive data type in Java are:</w:t>
      </w:r>
    </w:p>
    <w:p w14:paraId="0D40FA9B" w14:textId="03E72C46" w:rsidR="00D63EF7" w:rsidRDefault="00D63EF7" w:rsidP="00D63EF7">
      <w:proofErr w:type="gramStart"/>
      <w:r>
        <w:t>byte</w:t>
      </w:r>
      <w:proofErr w:type="gramEnd"/>
      <w:r>
        <w:t xml:space="preserve"> = 0</w:t>
      </w:r>
    </w:p>
    <w:p w14:paraId="359FA831" w14:textId="569A263C" w:rsidR="00D63EF7" w:rsidRDefault="00D63EF7" w:rsidP="00D63EF7">
      <w:proofErr w:type="gramStart"/>
      <w:r>
        <w:t>short</w:t>
      </w:r>
      <w:proofErr w:type="gramEnd"/>
      <w:r>
        <w:t xml:space="preserve"> = 0 </w:t>
      </w:r>
    </w:p>
    <w:p w14:paraId="74AC8B6D" w14:textId="6EAAEB38" w:rsidR="00D63EF7" w:rsidRDefault="00D63EF7" w:rsidP="00D63EF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= 0</w:t>
      </w:r>
    </w:p>
    <w:p w14:paraId="183699A1" w14:textId="0BFE5649" w:rsidR="00D63EF7" w:rsidRDefault="00D63EF7" w:rsidP="00D63EF7">
      <w:r>
        <w:t xml:space="preserve"> </w:t>
      </w:r>
      <w:proofErr w:type="gramStart"/>
      <w:r>
        <w:t>float</w:t>
      </w:r>
      <w:proofErr w:type="gramEnd"/>
      <w:r>
        <w:t xml:space="preserve"> = 0.0f</w:t>
      </w:r>
    </w:p>
    <w:p w14:paraId="629F233F" w14:textId="1769D21A" w:rsidR="00D63EF7" w:rsidRDefault="00D63EF7" w:rsidP="00D63EF7">
      <w:r>
        <w:t xml:space="preserve"> </w:t>
      </w:r>
      <w:proofErr w:type="gramStart"/>
      <w:r>
        <w:t>char</w:t>
      </w:r>
      <w:proofErr w:type="gramEnd"/>
      <w:r>
        <w:t xml:space="preserve"> = </w:t>
      </w:r>
      <w:r>
        <w:rPr>
          <w:rFonts w:ascii="Courier New" w:hAnsi="Courier New" w:cs="Courier New"/>
          <w:color w:val="001D35"/>
          <w:shd w:val="clear" w:color="auto" w:fill="E5EDFF"/>
        </w:rPr>
        <w:t>'\u0000'</w:t>
      </w:r>
    </w:p>
    <w:p w14:paraId="02DBD057" w14:textId="3740DE53" w:rsidR="00D63EF7" w:rsidRDefault="00D63EF7" w:rsidP="00D63EF7">
      <w:r>
        <w:t xml:space="preserve"> </w:t>
      </w:r>
      <w:proofErr w:type="gramStart"/>
      <w:r>
        <w:t>long</w:t>
      </w:r>
      <w:proofErr w:type="gramEnd"/>
      <w:r>
        <w:t xml:space="preserve"> =0l</w:t>
      </w:r>
    </w:p>
    <w:p w14:paraId="0DAF6B20" w14:textId="4E9DEBA5" w:rsidR="00D63EF7" w:rsidRDefault="00D63EF7" w:rsidP="00D63EF7">
      <w:proofErr w:type="gramStart"/>
      <w:r>
        <w:t>double</w:t>
      </w:r>
      <w:proofErr w:type="gramEnd"/>
      <w:r>
        <w:t xml:space="preserve"> = 0.0d</w:t>
      </w:r>
    </w:p>
    <w:p w14:paraId="617C2F0E" w14:textId="3CAA5C7D" w:rsidR="00D63EF7" w:rsidRDefault="00D63EF7" w:rsidP="00D63EF7">
      <w:proofErr w:type="spellStart"/>
      <w:proofErr w:type="gramStart"/>
      <w:r>
        <w:t>boolean</w:t>
      </w:r>
      <w:proofErr w:type="spellEnd"/>
      <w:proofErr w:type="gramEnd"/>
      <w:r>
        <w:t xml:space="preserve"> = false</w:t>
      </w:r>
    </w:p>
    <w:p w14:paraId="63E19E20" w14:textId="77777777" w:rsidR="00D63EF7" w:rsidRDefault="00D63EF7"/>
    <w:p w14:paraId="2D7A5EFE" w14:textId="77777777" w:rsidR="00B42E49" w:rsidRDefault="00563B88">
      <w:pPr>
        <w:pStyle w:val="Heading2"/>
      </w:pPr>
      <w:r>
        <w:t>Section 2: Java Control Statements</w:t>
      </w:r>
    </w:p>
    <w:p w14:paraId="4A9B0386" w14:textId="77777777" w:rsidR="00B42E49" w:rsidRDefault="00563B88">
      <w:r>
        <w:t>1. What are control statements in Java? List the types with examples.</w:t>
      </w:r>
    </w:p>
    <w:p w14:paraId="60417875" w14:textId="77777777" w:rsidR="00A44802" w:rsidRDefault="00A44802" w:rsidP="00A44802">
      <w:r>
        <w:t>=&gt; Control statements in Java control the flow of execution of a program.</w:t>
      </w:r>
    </w:p>
    <w:p w14:paraId="6A0AA3FD" w14:textId="02D91362" w:rsidR="00A44802" w:rsidRDefault="00A44802" w:rsidP="00A44802">
      <w:r>
        <w:t>Types:</w:t>
      </w:r>
    </w:p>
    <w:p w14:paraId="1A8AFF60" w14:textId="1E00B715" w:rsidR="00A44802" w:rsidRDefault="00A44802" w:rsidP="00A44802">
      <w:pPr>
        <w:pStyle w:val="ListParagraph"/>
        <w:numPr>
          <w:ilvl w:val="0"/>
          <w:numId w:val="10"/>
        </w:numPr>
      </w:pPr>
      <w:r>
        <w:t>Decision-making statements: if, if-else, if-else-if, switch</w:t>
      </w:r>
    </w:p>
    <w:p w14:paraId="331CFC91" w14:textId="7FF687FD" w:rsidR="00A44802" w:rsidRDefault="00A44802" w:rsidP="00A44802">
      <w:pPr>
        <w:pStyle w:val="ListParagraph"/>
        <w:numPr>
          <w:ilvl w:val="0"/>
          <w:numId w:val="10"/>
        </w:numPr>
      </w:pPr>
      <w:r>
        <w:t>Looping statements: for, while, do-while</w:t>
      </w:r>
    </w:p>
    <w:p w14:paraId="4C34E38F" w14:textId="31DC73DB" w:rsidR="00A44802" w:rsidRDefault="00A44802" w:rsidP="00A44802">
      <w:pPr>
        <w:pStyle w:val="ListParagraph"/>
        <w:numPr>
          <w:ilvl w:val="0"/>
          <w:numId w:val="10"/>
        </w:numPr>
      </w:pPr>
      <w:r>
        <w:t>Jump statements: break, continue, return</w:t>
      </w:r>
    </w:p>
    <w:p w14:paraId="7EA4EDDE" w14:textId="08DBC193" w:rsidR="00A44802" w:rsidRDefault="00A44802" w:rsidP="00A44802">
      <w:r>
        <w:t>For e.g. refer code in eclipse</w:t>
      </w:r>
    </w:p>
    <w:p w14:paraId="5C88D838" w14:textId="77777777" w:rsidR="00A44802" w:rsidRDefault="00A44802" w:rsidP="00A44802"/>
    <w:p w14:paraId="37E30FEF" w14:textId="77777777" w:rsidR="00B42E49" w:rsidRDefault="00563B88">
      <w:r>
        <w:t>2. Write a Java program to demonstrate the use of if-else and switch-case statements.</w:t>
      </w:r>
    </w:p>
    <w:p w14:paraId="187E4630" w14:textId="171C1E0E" w:rsidR="00D876E2" w:rsidRDefault="00D876E2">
      <w:r>
        <w:t>=&gt; refer code in eclipse</w:t>
      </w:r>
    </w:p>
    <w:p w14:paraId="69C4FE56" w14:textId="77777777" w:rsidR="00D876E2" w:rsidRDefault="00D876E2"/>
    <w:p w14:paraId="4F38CFBE" w14:textId="24A6DA8F" w:rsidR="00D876E2" w:rsidRDefault="00563B88">
      <w:r>
        <w:t>3. What is the difference between break and continue statements?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876E2" w14:paraId="51D6EC91" w14:textId="77777777" w:rsidTr="00D876E2">
        <w:tc>
          <w:tcPr>
            <w:tcW w:w="4428" w:type="dxa"/>
          </w:tcPr>
          <w:p w14:paraId="0596E431" w14:textId="301B75AB" w:rsidR="00D876E2" w:rsidRDefault="00D876E2" w:rsidP="00D876E2">
            <w:pPr>
              <w:jc w:val="center"/>
            </w:pPr>
            <w:r>
              <w:t>Break</w:t>
            </w:r>
          </w:p>
        </w:tc>
        <w:tc>
          <w:tcPr>
            <w:tcW w:w="4428" w:type="dxa"/>
          </w:tcPr>
          <w:p w14:paraId="08BCE62C" w14:textId="287DF32B" w:rsidR="00D876E2" w:rsidRDefault="00D876E2" w:rsidP="00D876E2">
            <w:pPr>
              <w:jc w:val="center"/>
            </w:pPr>
            <w:r>
              <w:t>Continue</w:t>
            </w:r>
          </w:p>
        </w:tc>
      </w:tr>
      <w:tr w:rsidR="00D876E2" w14:paraId="56898E9C" w14:textId="77777777" w:rsidTr="00D876E2">
        <w:tc>
          <w:tcPr>
            <w:tcW w:w="4428" w:type="dxa"/>
          </w:tcPr>
          <w:p w14:paraId="3D3E5490" w14:textId="1674BD53" w:rsidR="00D876E2" w:rsidRDefault="00D876E2">
            <w:r>
              <w:t>Terminates  the loop entirely</w:t>
            </w:r>
          </w:p>
        </w:tc>
        <w:tc>
          <w:tcPr>
            <w:tcW w:w="4428" w:type="dxa"/>
          </w:tcPr>
          <w:p w14:paraId="1B3EE2A5" w14:textId="178FC42A" w:rsidR="00D876E2" w:rsidRDefault="00D876E2">
            <w:r>
              <w:t>Skips the current iteration and continues with next</w:t>
            </w:r>
          </w:p>
        </w:tc>
      </w:tr>
      <w:tr w:rsidR="00D876E2" w14:paraId="3215BAF6" w14:textId="77777777" w:rsidTr="00D876E2">
        <w:tc>
          <w:tcPr>
            <w:tcW w:w="4428" w:type="dxa"/>
          </w:tcPr>
          <w:p w14:paraId="568679D8" w14:textId="0F3026A0" w:rsidR="00D876E2" w:rsidRDefault="00D876E2">
            <w:r>
              <w:t>Works with loops and switch</w:t>
            </w:r>
          </w:p>
        </w:tc>
        <w:tc>
          <w:tcPr>
            <w:tcW w:w="4428" w:type="dxa"/>
          </w:tcPr>
          <w:p w14:paraId="7FFD438F" w14:textId="414CD174" w:rsidR="00D876E2" w:rsidRDefault="00D876E2">
            <w:r>
              <w:t>Works only with loops</w:t>
            </w:r>
          </w:p>
        </w:tc>
      </w:tr>
      <w:tr w:rsidR="00D876E2" w14:paraId="56778C3B" w14:textId="77777777" w:rsidTr="00D876E2">
        <w:tc>
          <w:tcPr>
            <w:tcW w:w="4428" w:type="dxa"/>
          </w:tcPr>
          <w:p w14:paraId="7630D920" w14:textId="7D4739D6" w:rsidR="00D876E2" w:rsidRDefault="00D876E2">
            <w:r>
              <w:t>if(i==3) break;</w:t>
            </w:r>
          </w:p>
        </w:tc>
        <w:tc>
          <w:tcPr>
            <w:tcW w:w="4428" w:type="dxa"/>
          </w:tcPr>
          <w:p w14:paraId="4B069464" w14:textId="476359F5" w:rsidR="00D876E2" w:rsidRDefault="00D876E2">
            <w:r>
              <w:t>if(i==3) continue;</w:t>
            </w:r>
          </w:p>
        </w:tc>
      </w:tr>
    </w:tbl>
    <w:p w14:paraId="455E2613" w14:textId="178E755B" w:rsidR="00D876E2" w:rsidRDefault="00D876E2"/>
    <w:p w14:paraId="1BB65135" w14:textId="6E589766" w:rsidR="00D876E2" w:rsidRDefault="00983495" w:rsidP="00983495">
      <w:r>
        <w:t xml:space="preserve">4. </w:t>
      </w:r>
      <w:r w:rsidR="00563B88">
        <w:t xml:space="preserve">Write a Java program to print even numbers between 1 to 50 using </w:t>
      </w:r>
      <w:proofErr w:type="gramStart"/>
      <w:r w:rsidR="00563B88">
        <w:t>a for</w:t>
      </w:r>
      <w:proofErr w:type="gramEnd"/>
      <w:r w:rsidR="00563B88">
        <w:t xml:space="preserve"> loop.</w:t>
      </w:r>
    </w:p>
    <w:p w14:paraId="57B51E56" w14:textId="3E561155" w:rsidR="00983495" w:rsidRDefault="00983495" w:rsidP="00983495">
      <w:r>
        <w:t>=&gt; refer code in eclipse</w:t>
      </w:r>
    </w:p>
    <w:p w14:paraId="5A59B3DD" w14:textId="77777777" w:rsidR="00983495" w:rsidRDefault="00983495" w:rsidP="00983495"/>
    <w:p w14:paraId="5CFACB62" w14:textId="77777777" w:rsidR="00B42E49" w:rsidRDefault="00563B88">
      <w:r>
        <w:t>5. Explain the differences between while and do-while loops with examples.</w:t>
      </w:r>
    </w:p>
    <w:p w14:paraId="06E3C0E0" w14:textId="3CD2FF99" w:rsidR="00983495" w:rsidRDefault="00983495">
      <w: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83495" w14:paraId="70245138" w14:textId="77777777" w:rsidTr="00983495">
        <w:tc>
          <w:tcPr>
            <w:tcW w:w="4428" w:type="dxa"/>
          </w:tcPr>
          <w:p w14:paraId="26B0F923" w14:textId="67D32CBB" w:rsidR="00983495" w:rsidRDefault="00983495" w:rsidP="00983495">
            <w:pPr>
              <w:jc w:val="center"/>
            </w:pPr>
            <w:r>
              <w:t>while</w:t>
            </w:r>
          </w:p>
        </w:tc>
        <w:tc>
          <w:tcPr>
            <w:tcW w:w="4428" w:type="dxa"/>
          </w:tcPr>
          <w:p w14:paraId="6E528E27" w14:textId="25CBEC00" w:rsidR="00983495" w:rsidRDefault="00983495" w:rsidP="00983495">
            <w:pPr>
              <w:jc w:val="center"/>
            </w:pPr>
            <w:r>
              <w:t>Do while</w:t>
            </w:r>
          </w:p>
        </w:tc>
      </w:tr>
      <w:tr w:rsidR="00983495" w14:paraId="4304703B" w14:textId="77777777" w:rsidTr="00983495">
        <w:tc>
          <w:tcPr>
            <w:tcW w:w="4428" w:type="dxa"/>
          </w:tcPr>
          <w:p w14:paraId="3C4CD6A4" w14:textId="34600A8A" w:rsidR="00983495" w:rsidRDefault="00983495">
            <w:r>
              <w:t xml:space="preserve">Condition checked </w:t>
            </w:r>
            <w:r w:rsidRPr="00983495">
              <w:rPr>
                <w:rStyle w:val="Strong"/>
                <w:b w:val="0"/>
              </w:rPr>
              <w:t>before</w:t>
            </w:r>
            <w:r>
              <w:t xml:space="preserve"> execution</w:t>
            </w:r>
          </w:p>
        </w:tc>
        <w:tc>
          <w:tcPr>
            <w:tcW w:w="4428" w:type="dxa"/>
          </w:tcPr>
          <w:p w14:paraId="6AD330CF" w14:textId="6E99A4B0" w:rsidR="00983495" w:rsidRDefault="00983495" w:rsidP="00983495">
            <w:r>
              <w:t xml:space="preserve">Condition checked </w:t>
            </w:r>
            <w:r w:rsidRPr="00983495">
              <w:rPr>
                <w:rStyle w:val="Strong"/>
                <w:b w:val="0"/>
              </w:rPr>
              <w:t>after</w:t>
            </w:r>
            <w:r>
              <w:t xml:space="preserve"> execution</w:t>
            </w:r>
          </w:p>
        </w:tc>
      </w:tr>
      <w:tr w:rsidR="00983495" w14:paraId="31DC3467" w14:textId="77777777" w:rsidTr="00983495">
        <w:tc>
          <w:tcPr>
            <w:tcW w:w="4428" w:type="dxa"/>
          </w:tcPr>
          <w:p w14:paraId="1C526B2A" w14:textId="2D69EE5F" w:rsidR="00983495" w:rsidRDefault="00983495">
            <w:r>
              <w:t xml:space="preserve">Not necessary to execute </w:t>
            </w:r>
            <w:proofErr w:type="spellStart"/>
            <w:r>
              <w:t>atleast</w:t>
            </w:r>
            <w:proofErr w:type="spellEnd"/>
            <w:r>
              <w:t xml:space="preserve"> once</w:t>
            </w:r>
          </w:p>
        </w:tc>
        <w:tc>
          <w:tcPr>
            <w:tcW w:w="4428" w:type="dxa"/>
          </w:tcPr>
          <w:p w14:paraId="20E5FB08" w14:textId="39F7F916" w:rsidR="00983495" w:rsidRDefault="00983495">
            <w:r>
              <w:t xml:space="preserve">Executes </w:t>
            </w:r>
            <w:proofErr w:type="spellStart"/>
            <w:r>
              <w:t>atleast</w:t>
            </w:r>
            <w:proofErr w:type="spellEnd"/>
            <w:r>
              <w:t xml:space="preserve"> once</w:t>
            </w:r>
          </w:p>
        </w:tc>
      </w:tr>
    </w:tbl>
    <w:p w14:paraId="7578F81A" w14:textId="77777777" w:rsidR="00983495" w:rsidRDefault="00983495"/>
    <w:p w14:paraId="53EA6E3B" w14:textId="63939E5B" w:rsidR="00983495" w:rsidRDefault="00983495">
      <w:r>
        <w:t xml:space="preserve">Refer eclipse for </w:t>
      </w:r>
      <w:proofErr w:type="spellStart"/>
      <w:r>
        <w:t>e.g</w:t>
      </w:r>
      <w:proofErr w:type="spellEnd"/>
    </w:p>
    <w:p w14:paraId="1C594393" w14:textId="77777777" w:rsidR="00B42E49" w:rsidRDefault="00563B88">
      <w:pPr>
        <w:pStyle w:val="Heading2"/>
      </w:pPr>
      <w:r>
        <w:t>Section 3: Java Keywords and Operators</w:t>
      </w:r>
    </w:p>
    <w:p w14:paraId="6FC057D8" w14:textId="0F135A72" w:rsidR="00983495" w:rsidRDefault="00983495" w:rsidP="00983495">
      <w:r>
        <w:t xml:space="preserve">1. </w:t>
      </w:r>
      <w:r w:rsidR="00563B88">
        <w:t>What are keywords in Java? List 10 commonly used keywords.</w:t>
      </w:r>
    </w:p>
    <w:p w14:paraId="6D7E6291" w14:textId="77777777" w:rsidR="00563B88" w:rsidRDefault="00983495" w:rsidP="00983495">
      <w:r>
        <w:t xml:space="preserve">=&gt; </w:t>
      </w:r>
      <w:r w:rsidR="00563B88">
        <w:t xml:space="preserve">Keywords are </w:t>
      </w:r>
      <w:r w:rsidR="00563B88" w:rsidRPr="00563B88">
        <w:rPr>
          <w:rStyle w:val="Strong"/>
          <w:b w:val="0"/>
        </w:rPr>
        <w:t>reserved words</w:t>
      </w:r>
      <w:r w:rsidR="00563B88">
        <w:t xml:space="preserve"> that have predefined meaning in Java.</w:t>
      </w:r>
    </w:p>
    <w:p w14:paraId="74816E39" w14:textId="7084D80C" w:rsidR="00983495" w:rsidRDefault="00563B88" w:rsidP="00983495">
      <w:r w:rsidRPr="00563B88">
        <w:t xml:space="preserve"> </w:t>
      </w:r>
      <w:r>
        <w:t xml:space="preserve">Examples: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class</w:t>
      </w:r>
      <w:r w:rsidRPr="00563B88">
        <w:t xml:space="preserve">,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public</w:t>
      </w:r>
      <w:r w:rsidRPr="00563B88">
        <w:t xml:space="preserve">,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static</w:t>
      </w:r>
      <w:r w:rsidRPr="00563B88">
        <w:t xml:space="preserve">,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void</w:t>
      </w:r>
      <w:proofErr w:type="gramStart"/>
      <w:r w:rsidRPr="00563B88">
        <w:t xml:space="preserve">, </w:t>
      </w:r>
      <w:r w:rsidR="00A64274">
        <w:t xml:space="preserve"> </w:t>
      </w:r>
      <w:proofErr w:type="spellStart"/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int</w:t>
      </w:r>
      <w:proofErr w:type="spellEnd"/>
      <w:proofErr w:type="gramEnd"/>
      <w:r w:rsidRPr="00563B88">
        <w:t xml:space="preserve">,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if</w:t>
      </w:r>
      <w:r w:rsidRPr="00563B88">
        <w:t xml:space="preserve">,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else</w:t>
      </w:r>
      <w:r w:rsidRPr="00563B88">
        <w:t xml:space="preserve">,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switch</w:t>
      </w:r>
      <w:r w:rsidRPr="00563B88">
        <w:t xml:space="preserve">,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return</w:t>
      </w:r>
      <w:r w:rsidRPr="00563B88">
        <w:t xml:space="preserve">, </w:t>
      </w:r>
      <w:r w:rsidRPr="00563B88">
        <w:rPr>
          <w:rStyle w:val="HTMLCode"/>
          <w:rFonts w:asciiTheme="minorHAnsi" w:eastAsiaTheme="minorEastAsia" w:hAnsiTheme="minorHAnsi"/>
          <w:sz w:val="22"/>
          <w:szCs w:val="22"/>
        </w:rPr>
        <w:t>for</w:t>
      </w:r>
      <w:r w:rsidRPr="00563B88">
        <w:t>.</w:t>
      </w:r>
    </w:p>
    <w:p w14:paraId="6BB199A0" w14:textId="77777777" w:rsidR="006F13A3" w:rsidRPr="00563B88" w:rsidRDefault="006F13A3" w:rsidP="00983495"/>
    <w:p w14:paraId="43D7F7B4" w14:textId="77777777" w:rsidR="00B42E49" w:rsidRDefault="00563B88">
      <w:r>
        <w:t>2. Explain the purpose of the following keywords: static, final, this, super.</w:t>
      </w:r>
    </w:p>
    <w:p w14:paraId="0C9F66BE" w14:textId="6C9A24DB" w:rsidR="00563B88" w:rsidRDefault="00563B88">
      <w:r>
        <w:t xml:space="preserve">=&gt; </w:t>
      </w:r>
      <w:proofErr w:type="gramStart"/>
      <w:r>
        <w:t>static :</w:t>
      </w:r>
      <w:proofErr w:type="gramEnd"/>
      <w:r>
        <w:t xml:space="preserve"> the static  keyword belongs to the class rather than object.</w:t>
      </w:r>
      <w:r w:rsidR="00A64274">
        <w:t xml:space="preserve"> </w:t>
      </w:r>
      <w:r>
        <w:t>We do not create objects of classes declared as static</w:t>
      </w:r>
    </w:p>
    <w:p w14:paraId="3C2B855F" w14:textId="70B7B1C2" w:rsidR="00563B88" w:rsidRDefault="00563B88">
      <w:proofErr w:type="gramStart"/>
      <w:r>
        <w:t>final</w:t>
      </w:r>
      <w:proofErr w:type="gramEnd"/>
      <w:r>
        <w:t>: It is used to declare constants in java</w:t>
      </w:r>
    </w:p>
    <w:p w14:paraId="2040CAFB" w14:textId="3361332E" w:rsidR="00563B88" w:rsidRDefault="00563B88">
      <w:proofErr w:type="gramStart"/>
      <w:r>
        <w:t>this</w:t>
      </w:r>
      <w:proofErr w:type="gramEnd"/>
      <w:r>
        <w:t>: It refers to the current class object,</w:t>
      </w:r>
      <w:r w:rsidR="00A64274">
        <w:t xml:space="preserve"> </w:t>
      </w:r>
      <w:r>
        <w:t>instance variable, method, constructor.</w:t>
      </w:r>
    </w:p>
    <w:p w14:paraId="350277A3" w14:textId="32F53810" w:rsidR="00563B88" w:rsidRDefault="00563B88">
      <w:proofErr w:type="gramStart"/>
      <w:r>
        <w:t>super</w:t>
      </w:r>
      <w:proofErr w:type="gramEnd"/>
      <w:r>
        <w:t>: It refers to the parent class object,</w:t>
      </w:r>
      <w:r w:rsidR="00A64274">
        <w:t xml:space="preserve"> </w:t>
      </w:r>
      <w:r>
        <w:t>instance variable, method, constructor.</w:t>
      </w:r>
    </w:p>
    <w:p w14:paraId="175F6D9D" w14:textId="77777777" w:rsidR="006F13A3" w:rsidRDefault="006F13A3"/>
    <w:p w14:paraId="4F4690A0" w14:textId="77777777" w:rsidR="00B42E49" w:rsidRDefault="00563B88">
      <w:r>
        <w:t>3. What are the types of operators in Java?</w:t>
      </w:r>
    </w:p>
    <w:p w14:paraId="1713C768" w14:textId="77777777" w:rsidR="00563B88" w:rsidRDefault="00563B88" w:rsidP="00563B88">
      <w:pPr>
        <w:pStyle w:val="NormalWeb"/>
      </w:pPr>
      <w:r>
        <w:t>=</w:t>
      </w:r>
      <w:proofErr w:type="gramStart"/>
      <w:r>
        <w:t>&gt;</w:t>
      </w:r>
      <w:r w:rsidRPr="00563B88">
        <w:rPr>
          <w:rFonts w:hAnsi="Symbol"/>
        </w:rPr>
        <w:t xml:space="preserve"> </w:t>
      </w:r>
      <w:r>
        <w:t xml:space="preserve"> Arithmetic</w:t>
      </w:r>
      <w:proofErr w:type="gramEnd"/>
      <w:r>
        <w:t xml:space="preserve">: </w:t>
      </w:r>
      <w:r>
        <w:rPr>
          <w:rStyle w:val="HTMLCode"/>
        </w:rPr>
        <w:t>+ - * / %</w:t>
      </w:r>
    </w:p>
    <w:p w14:paraId="223787EF" w14:textId="77777777" w:rsidR="00563B88" w:rsidRDefault="00563B88" w:rsidP="00563B88">
      <w:pPr>
        <w:pStyle w:val="NormalWeb"/>
      </w:pPr>
      <w:r>
        <w:t xml:space="preserve">Relational: </w:t>
      </w:r>
      <w:r>
        <w:rPr>
          <w:rStyle w:val="HTMLCode"/>
        </w:rPr>
        <w:t>&gt; &lt; &gt;= &lt;= =</w:t>
      </w:r>
      <w:proofErr w:type="gramStart"/>
      <w:r>
        <w:rPr>
          <w:rStyle w:val="HTMLCode"/>
        </w:rPr>
        <w:t>= !=</w:t>
      </w:r>
      <w:proofErr w:type="gramEnd"/>
    </w:p>
    <w:p w14:paraId="6901FC9B" w14:textId="47669AFD" w:rsidR="00563B88" w:rsidRDefault="00563B88" w:rsidP="00563B88">
      <w:pPr>
        <w:pStyle w:val="NormalWeb"/>
      </w:pPr>
      <w:r>
        <w:t xml:space="preserve">  Logical: </w:t>
      </w:r>
      <w:r>
        <w:rPr>
          <w:rStyle w:val="HTMLCode"/>
        </w:rPr>
        <w:t>&amp;&amp; |</w:t>
      </w:r>
      <w:proofErr w:type="gramStart"/>
      <w:r>
        <w:rPr>
          <w:rStyle w:val="HTMLCode"/>
        </w:rPr>
        <w:t>| !</w:t>
      </w:r>
      <w:proofErr w:type="gramEnd"/>
    </w:p>
    <w:p w14:paraId="0C44A9F7" w14:textId="4654BA78" w:rsidR="00563B88" w:rsidRDefault="00563B88" w:rsidP="00563B88">
      <w:pPr>
        <w:pStyle w:val="NormalWeb"/>
      </w:pPr>
      <w:r>
        <w:lastRenderedPageBreak/>
        <w:t xml:space="preserve">  Assignment: </w:t>
      </w:r>
      <w:r>
        <w:rPr>
          <w:rStyle w:val="HTMLCode"/>
        </w:rPr>
        <w:t>= += -= *= /= %=</w:t>
      </w:r>
    </w:p>
    <w:p w14:paraId="41393289" w14:textId="3B827046" w:rsidR="00563B88" w:rsidRDefault="00563B88" w:rsidP="00563B88">
      <w:pPr>
        <w:pStyle w:val="NormalWeb"/>
      </w:pPr>
      <w:r>
        <w:t xml:space="preserve">  Unary: </w:t>
      </w:r>
      <w:r>
        <w:rPr>
          <w:rStyle w:val="HTMLCode"/>
        </w:rPr>
        <w:t>++ -- + - !</w:t>
      </w:r>
    </w:p>
    <w:p w14:paraId="4A548863" w14:textId="161A0FBD" w:rsidR="00563B88" w:rsidRDefault="00563B88" w:rsidP="00563B88">
      <w:pPr>
        <w:pStyle w:val="NormalWeb"/>
      </w:pPr>
      <w:r>
        <w:t xml:space="preserve">  Bitwise: </w:t>
      </w:r>
      <w:r>
        <w:rPr>
          <w:rStyle w:val="HTMLCode"/>
        </w:rPr>
        <w:t>&amp; | ^ ~ &lt;&lt; &gt;&gt; &gt;&gt;&gt;</w:t>
      </w:r>
    </w:p>
    <w:p w14:paraId="280116E8" w14:textId="7C585466" w:rsidR="00563B88" w:rsidRDefault="00563B88" w:rsidP="00563B88">
      <w:pPr>
        <w:pStyle w:val="NormalWeb"/>
      </w:pPr>
      <w:r>
        <w:t xml:space="preserve">  Ternary=  </w:t>
      </w:r>
      <w:r>
        <w:rPr>
          <w:rStyle w:val="HTMLCode"/>
        </w:rPr>
        <w:t>?:</w:t>
      </w:r>
    </w:p>
    <w:p w14:paraId="6852A1B4" w14:textId="4512776B" w:rsidR="00563B88" w:rsidRDefault="00563B88"/>
    <w:p w14:paraId="61273AF7" w14:textId="77777777" w:rsidR="00B42E49" w:rsidRDefault="00563B88">
      <w:r>
        <w:t>4. Write a Java program demonstrating the use of arithmetic, relational, and logical operators.</w:t>
      </w:r>
    </w:p>
    <w:p w14:paraId="5A31F0B1" w14:textId="14A01D31" w:rsidR="00563B88" w:rsidRDefault="00563B88">
      <w:r>
        <w:t>=&gt; refer code in eclipse</w:t>
      </w:r>
    </w:p>
    <w:p w14:paraId="48EBAEDD" w14:textId="77777777" w:rsidR="00563B88" w:rsidRDefault="00563B88"/>
    <w:p w14:paraId="390E04B3" w14:textId="77777777" w:rsidR="00B42E49" w:rsidRDefault="00563B88">
      <w:r>
        <w:t>5. What is operator precedence? How does it affect the outcome of expressions?</w:t>
      </w:r>
    </w:p>
    <w:p w14:paraId="0C1D937A" w14:textId="3AEF164A" w:rsidR="00A64274" w:rsidRDefault="00A64274">
      <w:r>
        <w:t>=&gt; Operator precedence in Java determines the priority of operators. It decides which operate to evaluate first.</w:t>
      </w:r>
    </w:p>
    <w:p w14:paraId="69D7213D" w14:textId="77777777" w:rsidR="00B42E49" w:rsidRDefault="00563B88">
      <w:pPr>
        <w:pStyle w:val="Heading1"/>
      </w:pPr>
      <w:r>
        <w:t>Additional Questions</w:t>
      </w:r>
    </w:p>
    <w:p w14:paraId="7D2315AC" w14:textId="77777777" w:rsidR="00B42E49" w:rsidRDefault="00563B88">
      <w:pPr>
        <w:pStyle w:val="Heading2"/>
      </w:pPr>
      <w:r>
        <w:t>Java Data Types</w:t>
      </w:r>
    </w:p>
    <w:p w14:paraId="460352A2" w14:textId="77777777" w:rsidR="00B42E49" w:rsidRDefault="00563B88">
      <w:r>
        <w:t>6. What is the size and range of each primitive data type in Java?</w:t>
      </w:r>
    </w:p>
    <w:p w14:paraId="170AFD4B" w14:textId="77777777" w:rsidR="00E75D16" w:rsidRDefault="00E75D16">
      <w:r>
        <w:t xml:space="preserve">=&gt;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5D16" w14:paraId="4A4A1187" w14:textId="77777777" w:rsidTr="00E75D16">
        <w:tc>
          <w:tcPr>
            <w:tcW w:w="2952" w:type="dxa"/>
          </w:tcPr>
          <w:p w14:paraId="0795FB63" w14:textId="63AADF05" w:rsidR="00E75D16" w:rsidRDefault="00E75D16" w:rsidP="00E75D16">
            <w:pPr>
              <w:jc w:val="center"/>
            </w:pPr>
            <w:r>
              <w:t>Data type</w:t>
            </w:r>
          </w:p>
        </w:tc>
        <w:tc>
          <w:tcPr>
            <w:tcW w:w="2952" w:type="dxa"/>
          </w:tcPr>
          <w:p w14:paraId="1FD9C841" w14:textId="42DEAFE9" w:rsidR="00E75D16" w:rsidRDefault="00E75D16" w:rsidP="00E75D16">
            <w:pPr>
              <w:jc w:val="center"/>
            </w:pPr>
            <w:r>
              <w:t>Size(bytes)</w:t>
            </w:r>
          </w:p>
        </w:tc>
        <w:tc>
          <w:tcPr>
            <w:tcW w:w="2952" w:type="dxa"/>
          </w:tcPr>
          <w:p w14:paraId="00E41D70" w14:textId="3D8FDF95" w:rsidR="00E75D16" w:rsidRDefault="00E75D16" w:rsidP="00E75D16">
            <w:pPr>
              <w:jc w:val="center"/>
            </w:pPr>
            <w:r>
              <w:t>Range</w:t>
            </w:r>
          </w:p>
        </w:tc>
      </w:tr>
      <w:tr w:rsidR="00E75D16" w14:paraId="66D68524" w14:textId="77777777" w:rsidTr="00E75D16">
        <w:tc>
          <w:tcPr>
            <w:tcW w:w="2952" w:type="dxa"/>
          </w:tcPr>
          <w:p w14:paraId="168F3898" w14:textId="3C34D67E" w:rsidR="00E75D16" w:rsidRDefault="00E75D16">
            <w:r>
              <w:t>Byte</w:t>
            </w:r>
          </w:p>
        </w:tc>
        <w:tc>
          <w:tcPr>
            <w:tcW w:w="2952" w:type="dxa"/>
          </w:tcPr>
          <w:p w14:paraId="0F7AE847" w14:textId="740F4F8A" w:rsidR="00E75D16" w:rsidRDefault="00E75D16">
            <w:r>
              <w:t>1</w:t>
            </w:r>
          </w:p>
        </w:tc>
        <w:tc>
          <w:tcPr>
            <w:tcW w:w="2952" w:type="dxa"/>
          </w:tcPr>
          <w:p w14:paraId="792DA316" w14:textId="352642D7" w:rsidR="00E75D16" w:rsidRDefault="00E75D16">
            <w:r>
              <w:t>-128 to 127</w:t>
            </w:r>
          </w:p>
        </w:tc>
      </w:tr>
      <w:tr w:rsidR="00E75D16" w14:paraId="4320B851" w14:textId="77777777" w:rsidTr="00E75D16">
        <w:tc>
          <w:tcPr>
            <w:tcW w:w="2952" w:type="dxa"/>
          </w:tcPr>
          <w:p w14:paraId="4EBEA38C" w14:textId="51B23CB1" w:rsidR="00E75D16" w:rsidRDefault="00E75D16">
            <w:r>
              <w:t>Short</w:t>
            </w:r>
          </w:p>
        </w:tc>
        <w:tc>
          <w:tcPr>
            <w:tcW w:w="2952" w:type="dxa"/>
          </w:tcPr>
          <w:p w14:paraId="02951A2A" w14:textId="0A6B4F6E" w:rsidR="00E75D16" w:rsidRDefault="00E75D16">
            <w:r>
              <w:t>2</w:t>
            </w:r>
          </w:p>
        </w:tc>
        <w:tc>
          <w:tcPr>
            <w:tcW w:w="2952" w:type="dxa"/>
          </w:tcPr>
          <w:p w14:paraId="2D196ABE" w14:textId="17DF01D5" w:rsidR="00E75D16" w:rsidRDefault="00E75D16">
            <w:r>
              <w:t>-32768 to 32767</w:t>
            </w:r>
          </w:p>
        </w:tc>
      </w:tr>
      <w:tr w:rsidR="00E75D16" w14:paraId="7D0AA8C8" w14:textId="77777777" w:rsidTr="00E75D16">
        <w:tc>
          <w:tcPr>
            <w:tcW w:w="2952" w:type="dxa"/>
          </w:tcPr>
          <w:p w14:paraId="594BDC3B" w14:textId="480840EB" w:rsidR="00E75D16" w:rsidRDefault="00E75D16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4E4CB759" w14:textId="51D2F0D2" w:rsidR="00E75D16" w:rsidRDefault="00E75D16">
            <w:r>
              <w:t>4</w:t>
            </w:r>
          </w:p>
        </w:tc>
        <w:tc>
          <w:tcPr>
            <w:tcW w:w="2952" w:type="dxa"/>
          </w:tcPr>
          <w:p w14:paraId="7022AB18" w14:textId="693ABA45" w:rsidR="00E75D16" w:rsidRDefault="00A64274">
            <w:r>
              <w:t>–2³¹ to 2³¹–1</w:t>
            </w:r>
          </w:p>
        </w:tc>
      </w:tr>
      <w:tr w:rsidR="00E75D16" w14:paraId="503D33ED" w14:textId="77777777" w:rsidTr="00E75D16">
        <w:tc>
          <w:tcPr>
            <w:tcW w:w="2952" w:type="dxa"/>
          </w:tcPr>
          <w:p w14:paraId="1CFA049C" w14:textId="6412100C" w:rsidR="00E75D16" w:rsidRDefault="00E75D16">
            <w:r>
              <w:t>Long</w:t>
            </w:r>
          </w:p>
        </w:tc>
        <w:tc>
          <w:tcPr>
            <w:tcW w:w="2952" w:type="dxa"/>
          </w:tcPr>
          <w:p w14:paraId="3E8F8334" w14:textId="246D9B88" w:rsidR="00E75D16" w:rsidRDefault="00E75D16">
            <w:r>
              <w:t>8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4274" w:rsidRPr="00A64274" w14:paraId="64EBC33B" w14:textId="77777777" w:rsidTr="00A642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00710" w14:textId="77777777" w:rsidR="00A64274" w:rsidRPr="00A64274" w:rsidRDefault="00A64274" w:rsidP="00A642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3ADA725" w14:textId="77777777" w:rsidR="00A64274" w:rsidRPr="00A64274" w:rsidRDefault="00A64274" w:rsidP="00A6427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A64274" w:rsidRPr="00A64274" w14:paraId="1A3CA4CA" w14:textId="77777777" w:rsidTr="00A642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201D1" w14:textId="77777777" w:rsidR="00A64274" w:rsidRPr="00A64274" w:rsidRDefault="00A64274" w:rsidP="00A6427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A64274">
                    <w:rPr>
                      <w:rFonts w:eastAsia="Times New Roman" w:cs="Times New Roman"/>
                      <w:sz w:val="20"/>
                      <w:szCs w:val="20"/>
                    </w:rPr>
                    <w:t>–2⁶³ to 2⁶³–1</w:t>
                  </w:r>
                </w:p>
              </w:tc>
            </w:tr>
          </w:tbl>
          <w:p w14:paraId="22A93404" w14:textId="77777777" w:rsidR="00E75D16" w:rsidRDefault="00E75D16"/>
        </w:tc>
      </w:tr>
      <w:tr w:rsidR="00E75D16" w14:paraId="2EDAA9C4" w14:textId="77777777" w:rsidTr="00E75D16">
        <w:tc>
          <w:tcPr>
            <w:tcW w:w="2952" w:type="dxa"/>
          </w:tcPr>
          <w:p w14:paraId="56FDE6F5" w14:textId="1C1F5616" w:rsidR="00E75D16" w:rsidRDefault="00E75D16">
            <w:r>
              <w:t>Float</w:t>
            </w:r>
          </w:p>
        </w:tc>
        <w:tc>
          <w:tcPr>
            <w:tcW w:w="2952" w:type="dxa"/>
          </w:tcPr>
          <w:p w14:paraId="6592395E" w14:textId="1BF471D2" w:rsidR="00E75D16" w:rsidRDefault="00E75D16">
            <w:r>
              <w:t>4</w:t>
            </w:r>
          </w:p>
        </w:tc>
        <w:tc>
          <w:tcPr>
            <w:tcW w:w="2952" w:type="dxa"/>
          </w:tcPr>
          <w:p w14:paraId="35AFA85C" w14:textId="0E708AB2" w:rsidR="00E75D16" w:rsidRDefault="00A64274">
            <w:r>
              <w:t>6 – 7 decimal digits</w:t>
            </w:r>
          </w:p>
        </w:tc>
      </w:tr>
      <w:tr w:rsidR="00E75D16" w14:paraId="29114205" w14:textId="77777777" w:rsidTr="00E75D16">
        <w:tc>
          <w:tcPr>
            <w:tcW w:w="2952" w:type="dxa"/>
          </w:tcPr>
          <w:p w14:paraId="15AF7D9A" w14:textId="5107FD2E" w:rsidR="00E75D16" w:rsidRDefault="00E75D16">
            <w:r>
              <w:t>Double</w:t>
            </w:r>
          </w:p>
        </w:tc>
        <w:tc>
          <w:tcPr>
            <w:tcW w:w="2952" w:type="dxa"/>
          </w:tcPr>
          <w:p w14:paraId="087235AB" w14:textId="0BBF4EB9" w:rsidR="00E75D16" w:rsidRDefault="00E75D16">
            <w:r>
              <w:t>8</w:t>
            </w:r>
          </w:p>
        </w:tc>
        <w:tc>
          <w:tcPr>
            <w:tcW w:w="2952" w:type="dxa"/>
          </w:tcPr>
          <w:p w14:paraId="2081A7DB" w14:textId="0E85812B" w:rsidR="00E75D16" w:rsidRDefault="00A64274">
            <w:r>
              <w:t>15 decimal digits</w:t>
            </w:r>
          </w:p>
        </w:tc>
      </w:tr>
      <w:tr w:rsidR="00E75D16" w14:paraId="261A0D9B" w14:textId="77777777" w:rsidTr="00E75D16">
        <w:tc>
          <w:tcPr>
            <w:tcW w:w="2952" w:type="dxa"/>
          </w:tcPr>
          <w:p w14:paraId="161E7BE8" w14:textId="1B0EEEE3" w:rsidR="00E75D16" w:rsidRDefault="00E75D16">
            <w:r>
              <w:t>Char</w:t>
            </w:r>
          </w:p>
        </w:tc>
        <w:tc>
          <w:tcPr>
            <w:tcW w:w="2952" w:type="dxa"/>
          </w:tcPr>
          <w:p w14:paraId="2A842EB3" w14:textId="453BC2FC" w:rsidR="00E75D16" w:rsidRDefault="00E75D16">
            <w:r>
              <w:t>2</w:t>
            </w:r>
          </w:p>
        </w:tc>
        <w:tc>
          <w:tcPr>
            <w:tcW w:w="2952" w:type="dxa"/>
          </w:tcPr>
          <w:p w14:paraId="2C006471" w14:textId="2E00A4B4" w:rsidR="00E75D16" w:rsidRDefault="00A64274">
            <w:r>
              <w:t>‘\u0000’ to ‘\</w:t>
            </w:r>
            <w:proofErr w:type="spellStart"/>
            <w:r>
              <w:t>uffff</w:t>
            </w:r>
            <w:proofErr w:type="spellEnd"/>
            <w:r>
              <w:t>’</w:t>
            </w:r>
          </w:p>
        </w:tc>
      </w:tr>
      <w:tr w:rsidR="00E75D16" w14:paraId="2E811BCC" w14:textId="77777777" w:rsidTr="00E75D16">
        <w:tc>
          <w:tcPr>
            <w:tcW w:w="2952" w:type="dxa"/>
          </w:tcPr>
          <w:p w14:paraId="639A0190" w14:textId="26EF3C07" w:rsidR="00E75D16" w:rsidRDefault="00E75D16">
            <w:proofErr w:type="spellStart"/>
            <w:r>
              <w:t>boolean</w:t>
            </w:r>
            <w:proofErr w:type="spellEnd"/>
          </w:p>
        </w:tc>
        <w:tc>
          <w:tcPr>
            <w:tcW w:w="2952" w:type="dxa"/>
          </w:tcPr>
          <w:p w14:paraId="263AD32C" w14:textId="20B404BB" w:rsidR="00E75D16" w:rsidRDefault="00E75D16">
            <w:r>
              <w:t>1 bit</w:t>
            </w:r>
          </w:p>
        </w:tc>
        <w:tc>
          <w:tcPr>
            <w:tcW w:w="2952" w:type="dxa"/>
          </w:tcPr>
          <w:p w14:paraId="39C3FB01" w14:textId="20824E63" w:rsidR="00E75D16" w:rsidRDefault="00A64274">
            <w:r>
              <w:t>True/ false</w:t>
            </w:r>
          </w:p>
        </w:tc>
      </w:tr>
    </w:tbl>
    <w:p w14:paraId="164AE476" w14:textId="2F422179" w:rsidR="00E75D16" w:rsidRDefault="00E75D16"/>
    <w:p w14:paraId="0885E11A" w14:textId="77777777" w:rsidR="00B42E49" w:rsidRDefault="00563B88">
      <w:r>
        <w:t>7. How does Java handle overflow and underflow with numeric types?</w:t>
      </w:r>
    </w:p>
    <w:p w14:paraId="4205E3A3" w14:textId="76FABC7A" w:rsidR="00A64274" w:rsidRDefault="00A64274">
      <w:r>
        <w:t xml:space="preserve">=&gt; </w:t>
      </w:r>
    </w:p>
    <w:p w14:paraId="7BF2CC86" w14:textId="77777777" w:rsidR="007A3FBD" w:rsidRDefault="007A3FBD"/>
    <w:p w14:paraId="2C9D33E1" w14:textId="77777777" w:rsidR="007A3FBD" w:rsidRDefault="007A3FBD"/>
    <w:p w14:paraId="13196A88" w14:textId="77777777" w:rsidR="00B42E49" w:rsidRDefault="00563B88">
      <w:r>
        <w:lastRenderedPageBreak/>
        <w:t xml:space="preserve">8. Write a program to convert a double value to an </w:t>
      </w:r>
      <w:proofErr w:type="spellStart"/>
      <w:r>
        <w:t>int</w:t>
      </w:r>
      <w:proofErr w:type="spellEnd"/>
      <w:r>
        <w:t xml:space="preserve"> without data loss.</w:t>
      </w:r>
    </w:p>
    <w:p w14:paraId="34C4319F" w14:textId="3A6870A4" w:rsidR="00A64274" w:rsidRDefault="00A64274">
      <w:r>
        <w:t>=&gt; refer code in Eclipse</w:t>
      </w:r>
    </w:p>
    <w:p w14:paraId="4271424B" w14:textId="77777777" w:rsidR="006F13A3" w:rsidRDefault="006F13A3"/>
    <w:p w14:paraId="0E091F53" w14:textId="77777777" w:rsidR="006F13A3" w:rsidRDefault="006F13A3"/>
    <w:p w14:paraId="51188CD7" w14:textId="77777777" w:rsidR="00B42E49" w:rsidRDefault="00563B88">
      <w:r>
        <w:t>9. What is the difference between char and String in Java?</w:t>
      </w:r>
    </w:p>
    <w:p w14:paraId="58CE96D0" w14:textId="77777777" w:rsidR="006F13A3" w:rsidRDefault="006F13A3">
      <w:r>
        <w:t xml:space="preserve">=&gt;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F13A3" w14:paraId="5D6784D1" w14:textId="77777777" w:rsidTr="006F13A3">
        <w:tc>
          <w:tcPr>
            <w:tcW w:w="4428" w:type="dxa"/>
          </w:tcPr>
          <w:p w14:paraId="7F66AA26" w14:textId="34DA9151" w:rsidR="006F13A3" w:rsidRDefault="006F13A3" w:rsidP="006F13A3">
            <w:pPr>
              <w:jc w:val="center"/>
            </w:pPr>
            <w:r>
              <w:t>char</w:t>
            </w:r>
          </w:p>
        </w:tc>
        <w:tc>
          <w:tcPr>
            <w:tcW w:w="4428" w:type="dxa"/>
          </w:tcPr>
          <w:p w14:paraId="209A6027" w14:textId="4005919D" w:rsidR="006F13A3" w:rsidRDefault="006F13A3" w:rsidP="006F13A3">
            <w:pPr>
              <w:jc w:val="center"/>
            </w:pPr>
            <w:r>
              <w:t>String</w:t>
            </w:r>
          </w:p>
        </w:tc>
      </w:tr>
      <w:tr w:rsidR="006F13A3" w14:paraId="3E7381F4" w14:textId="77777777" w:rsidTr="006F13A3">
        <w:tc>
          <w:tcPr>
            <w:tcW w:w="4428" w:type="dxa"/>
          </w:tcPr>
          <w:p w14:paraId="675F3F28" w14:textId="6D395A3C" w:rsidR="006F13A3" w:rsidRDefault="006F13A3">
            <w:r>
              <w:t>Represents 16 bit single character</w:t>
            </w:r>
          </w:p>
        </w:tc>
        <w:tc>
          <w:tcPr>
            <w:tcW w:w="4428" w:type="dxa"/>
          </w:tcPr>
          <w:p w14:paraId="4C06DDB0" w14:textId="4C479C38" w:rsidR="006F13A3" w:rsidRDefault="006F13A3">
            <w:r>
              <w:t>Represents a sequence of characters</w:t>
            </w:r>
          </w:p>
        </w:tc>
      </w:tr>
      <w:tr w:rsidR="006F13A3" w14:paraId="4657CF68" w14:textId="77777777" w:rsidTr="006F13A3">
        <w:tc>
          <w:tcPr>
            <w:tcW w:w="4428" w:type="dxa"/>
          </w:tcPr>
          <w:p w14:paraId="704D3F63" w14:textId="7240E3E3" w:rsidR="006F13A3" w:rsidRDefault="006F13A3">
            <w:r>
              <w:t>Primitive data type</w:t>
            </w:r>
          </w:p>
        </w:tc>
        <w:tc>
          <w:tcPr>
            <w:tcW w:w="4428" w:type="dxa"/>
          </w:tcPr>
          <w:p w14:paraId="5E859952" w14:textId="3E73699C" w:rsidR="006F13A3" w:rsidRDefault="006F13A3">
            <w:r>
              <w:t>Non-primitive data type</w:t>
            </w:r>
          </w:p>
        </w:tc>
      </w:tr>
      <w:tr w:rsidR="006F13A3" w14:paraId="6173DC62" w14:textId="77777777" w:rsidTr="006F13A3">
        <w:tc>
          <w:tcPr>
            <w:tcW w:w="4428" w:type="dxa"/>
          </w:tcPr>
          <w:p w14:paraId="31BCA2D9" w14:textId="56F0E091" w:rsidR="006F13A3" w:rsidRDefault="006F13A3">
            <w:r>
              <w:t>e.g. ‘c’</w:t>
            </w:r>
          </w:p>
        </w:tc>
        <w:tc>
          <w:tcPr>
            <w:tcW w:w="4428" w:type="dxa"/>
          </w:tcPr>
          <w:p w14:paraId="2CC01F0C" w14:textId="449196B3" w:rsidR="006F13A3" w:rsidRDefault="006F13A3">
            <w:r>
              <w:t>e.g. “Hello”</w:t>
            </w:r>
          </w:p>
        </w:tc>
      </w:tr>
    </w:tbl>
    <w:p w14:paraId="455807EA" w14:textId="77777777" w:rsidR="006F13A3" w:rsidRDefault="006F13A3"/>
    <w:p w14:paraId="1EE8FFFF" w14:textId="77777777" w:rsidR="006F13A3" w:rsidRDefault="006F13A3"/>
    <w:p w14:paraId="35DFFF1B" w14:textId="77777777" w:rsidR="00B42E49" w:rsidRDefault="00563B88">
      <w:r>
        <w:t>10. Explain wrapper classes and their use in Java.</w:t>
      </w:r>
    </w:p>
    <w:p w14:paraId="71E40EF6" w14:textId="67E966D7" w:rsidR="006F13A3" w:rsidRDefault="006F13A3">
      <w:r>
        <w:t xml:space="preserve">=&gt; Wrapper classes in Java convert primitive data type into objects. This is known as </w:t>
      </w:r>
      <w:proofErr w:type="spellStart"/>
      <w:r>
        <w:t>autoboxing</w:t>
      </w:r>
      <w:proofErr w:type="spellEnd"/>
      <w:r>
        <w:t xml:space="preserve">. Also, the process of converting objects to primitive data types is known as </w:t>
      </w:r>
      <w:proofErr w:type="spellStart"/>
      <w:r>
        <w:t>inboxing</w:t>
      </w:r>
      <w:proofErr w:type="spellEnd"/>
      <w:r>
        <w:t xml:space="preserve">.  Wrapper classes are used in the Java Collections Framework like Lists, Set, </w:t>
      </w:r>
      <w:proofErr w:type="gramStart"/>
      <w:r>
        <w:t>Map</w:t>
      </w:r>
      <w:proofErr w:type="gramEnd"/>
      <w:r>
        <w:t xml:space="preserve"> etc. For example – Integer, String, Character, Float, </w:t>
      </w:r>
      <w:proofErr w:type="gramStart"/>
      <w:r>
        <w:t>Double</w:t>
      </w:r>
      <w:proofErr w:type="gramEnd"/>
      <w:r>
        <w:t>, Long</w:t>
      </w:r>
    </w:p>
    <w:p w14:paraId="001B3C92" w14:textId="77777777" w:rsidR="006F13A3" w:rsidRDefault="006F13A3"/>
    <w:p w14:paraId="6D4A70F8" w14:textId="77777777" w:rsidR="00B42E49" w:rsidRDefault="00563B88">
      <w:pPr>
        <w:pStyle w:val="Heading2"/>
      </w:pPr>
      <w:r>
        <w:t>Java Control Statements</w:t>
      </w:r>
    </w:p>
    <w:p w14:paraId="12AC6D89" w14:textId="77777777" w:rsidR="007A3FBD" w:rsidRPr="007A3FBD" w:rsidRDefault="007A3FBD" w:rsidP="007A3FBD"/>
    <w:p w14:paraId="5BDCC2D8" w14:textId="47D18150" w:rsidR="00B42E49" w:rsidRDefault="006F13A3">
      <w:r>
        <w:t>11</w:t>
      </w:r>
      <w:r w:rsidR="00563B88">
        <w:t>. Write a Java program using nested if statements.</w:t>
      </w:r>
    </w:p>
    <w:p w14:paraId="2FEF672F" w14:textId="78E4374D" w:rsidR="006F13A3" w:rsidRDefault="006F13A3">
      <w:r>
        <w:t>=&gt; refer code in eclipse</w:t>
      </w:r>
    </w:p>
    <w:p w14:paraId="45A8D445" w14:textId="77777777" w:rsidR="006F13A3" w:rsidRDefault="006F13A3"/>
    <w:p w14:paraId="3F2BAFE9" w14:textId="700B09BA" w:rsidR="00B42E49" w:rsidRDefault="006F13A3">
      <w:r>
        <w:t>12</w:t>
      </w:r>
      <w:r w:rsidR="00563B88">
        <w:t>. Write a Java program to display the multiplication table of a number using a loop.</w:t>
      </w:r>
    </w:p>
    <w:p w14:paraId="00A2042D" w14:textId="2B2FF49D" w:rsidR="007A3FBD" w:rsidRDefault="007A3FBD">
      <w:r>
        <w:t xml:space="preserve">=&gt; </w:t>
      </w:r>
      <w:r>
        <w:t>refer code in eclipse</w:t>
      </w:r>
    </w:p>
    <w:p w14:paraId="6286D304" w14:textId="77777777" w:rsidR="007A3FBD" w:rsidRDefault="007A3FBD"/>
    <w:p w14:paraId="0A085683" w14:textId="0E70ED0B" w:rsidR="00B42E49" w:rsidRDefault="006F13A3">
      <w:r>
        <w:t>13.</w:t>
      </w:r>
      <w:r w:rsidR="00563B88">
        <w:t xml:space="preserve"> How do you exit from nested loops in Java?</w:t>
      </w:r>
    </w:p>
    <w:p w14:paraId="226CCB6D" w14:textId="0CFF79DC" w:rsidR="007A3FBD" w:rsidRDefault="007A3FBD">
      <w:r>
        <w:t>=</w:t>
      </w:r>
      <w:proofErr w:type="gramStart"/>
      <w:r>
        <w:t>&gt;  We</w:t>
      </w:r>
      <w:proofErr w:type="gramEnd"/>
      <w:r>
        <w:t xml:space="preserve"> can exit from nested loops in Java using the ‘break’ jump </w:t>
      </w:r>
      <w:proofErr w:type="spellStart"/>
      <w:r>
        <w:t>statement.The</w:t>
      </w:r>
      <w:proofErr w:type="spellEnd"/>
      <w:r>
        <w:t xml:space="preserve"> break statement immediately terminates the execution of the program.</w:t>
      </w:r>
    </w:p>
    <w:p w14:paraId="42C4CAFF" w14:textId="77777777" w:rsidR="007A3FBD" w:rsidRDefault="007A3FBD"/>
    <w:p w14:paraId="7CEBA366" w14:textId="178210E7" w:rsidR="00B42E49" w:rsidRDefault="006F13A3">
      <w:r>
        <w:lastRenderedPageBreak/>
        <w:t>14</w:t>
      </w:r>
      <w:r w:rsidR="00563B88">
        <w:t>. Compare and contrast for, while, and do-while loops.</w:t>
      </w:r>
    </w:p>
    <w:p w14:paraId="01139960" w14:textId="6DB06E58" w:rsidR="007A3FBD" w:rsidRDefault="007A3FBD">
      <w:r>
        <w:t>=&gt;</w:t>
      </w:r>
    </w:p>
    <w:p w14:paraId="3747D3C6" w14:textId="77777777" w:rsidR="007A3FBD" w:rsidRDefault="007A3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A3FBD" w14:paraId="3F120B39" w14:textId="77777777" w:rsidTr="00740871">
        <w:tc>
          <w:tcPr>
            <w:tcW w:w="4428" w:type="dxa"/>
          </w:tcPr>
          <w:p w14:paraId="248619E3" w14:textId="77777777" w:rsidR="007A3FBD" w:rsidRDefault="007A3FBD" w:rsidP="00740871">
            <w:pPr>
              <w:jc w:val="center"/>
            </w:pPr>
            <w:r>
              <w:t>while</w:t>
            </w:r>
          </w:p>
        </w:tc>
        <w:tc>
          <w:tcPr>
            <w:tcW w:w="4428" w:type="dxa"/>
          </w:tcPr>
          <w:p w14:paraId="479BCCF1" w14:textId="77777777" w:rsidR="007A3FBD" w:rsidRDefault="007A3FBD" w:rsidP="00740871">
            <w:pPr>
              <w:jc w:val="center"/>
            </w:pPr>
            <w:r>
              <w:t>Do while</w:t>
            </w:r>
          </w:p>
        </w:tc>
      </w:tr>
      <w:tr w:rsidR="007A3FBD" w14:paraId="749B9673" w14:textId="77777777" w:rsidTr="00740871">
        <w:tc>
          <w:tcPr>
            <w:tcW w:w="4428" w:type="dxa"/>
          </w:tcPr>
          <w:p w14:paraId="32456319" w14:textId="77777777" w:rsidR="007A3FBD" w:rsidRDefault="007A3FBD" w:rsidP="00740871">
            <w:r>
              <w:t xml:space="preserve">Condition checked </w:t>
            </w:r>
            <w:r w:rsidRPr="00983495">
              <w:rPr>
                <w:rStyle w:val="Strong"/>
                <w:b w:val="0"/>
              </w:rPr>
              <w:t>before</w:t>
            </w:r>
            <w:r>
              <w:t xml:space="preserve"> execution</w:t>
            </w:r>
          </w:p>
        </w:tc>
        <w:tc>
          <w:tcPr>
            <w:tcW w:w="4428" w:type="dxa"/>
          </w:tcPr>
          <w:p w14:paraId="2AF7844F" w14:textId="77777777" w:rsidR="007A3FBD" w:rsidRDefault="007A3FBD" w:rsidP="00740871">
            <w:r>
              <w:t xml:space="preserve">Condition checked </w:t>
            </w:r>
            <w:r w:rsidRPr="00983495">
              <w:rPr>
                <w:rStyle w:val="Strong"/>
                <w:b w:val="0"/>
              </w:rPr>
              <w:t>after</w:t>
            </w:r>
            <w:r>
              <w:t xml:space="preserve"> execution</w:t>
            </w:r>
          </w:p>
        </w:tc>
      </w:tr>
      <w:tr w:rsidR="007A3FBD" w14:paraId="5F7C1BEA" w14:textId="77777777" w:rsidTr="00740871">
        <w:tc>
          <w:tcPr>
            <w:tcW w:w="4428" w:type="dxa"/>
          </w:tcPr>
          <w:p w14:paraId="0FE7AC1F" w14:textId="77777777" w:rsidR="007A3FBD" w:rsidRDefault="007A3FBD" w:rsidP="00740871">
            <w:r>
              <w:t xml:space="preserve">Not necessary to execute </w:t>
            </w:r>
            <w:proofErr w:type="spellStart"/>
            <w:r>
              <w:t>atleast</w:t>
            </w:r>
            <w:proofErr w:type="spellEnd"/>
            <w:r>
              <w:t xml:space="preserve"> once</w:t>
            </w:r>
          </w:p>
        </w:tc>
        <w:tc>
          <w:tcPr>
            <w:tcW w:w="4428" w:type="dxa"/>
          </w:tcPr>
          <w:p w14:paraId="45C2DBEE" w14:textId="77777777" w:rsidR="007A3FBD" w:rsidRDefault="007A3FBD" w:rsidP="00740871">
            <w:r>
              <w:t xml:space="preserve">Executes </w:t>
            </w:r>
            <w:proofErr w:type="spellStart"/>
            <w:r>
              <w:t>atleast</w:t>
            </w:r>
            <w:proofErr w:type="spellEnd"/>
            <w:r>
              <w:t xml:space="preserve"> once</w:t>
            </w:r>
          </w:p>
        </w:tc>
      </w:tr>
    </w:tbl>
    <w:p w14:paraId="67EF983E" w14:textId="77777777" w:rsidR="007A3FBD" w:rsidRDefault="007A3FBD"/>
    <w:p w14:paraId="76E868A7" w14:textId="23ACB9EA" w:rsidR="00B42E49" w:rsidRDefault="006F13A3">
      <w:r>
        <w:t>15</w:t>
      </w:r>
      <w:r w:rsidR="00563B88">
        <w:t>. Write a program that uses a switch-case to simulate a basic calculator.</w:t>
      </w:r>
    </w:p>
    <w:p w14:paraId="3FF2B767" w14:textId="7CBB97B5" w:rsidR="007A3FBD" w:rsidRDefault="007A3FBD">
      <w:r>
        <w:t>=</w:t>
      </w:r>
      <w:proofErr w:type="gramStart"/>
      <w:r>
        <w:t>&gt;  refer</w:t>
      </w:r>
      <w:proofErr w:type="gramEnd"/>
      <w:r>
        <w:t xml:space="preserve"> code in eclipse</w:t>
      </w:r>
    </w:p>
    <w:p w14:paraId="36949241" w14:textId="77777777" w:rsidR="007A3FBD" w:rsidRDefault="007A3FBD"/>
    <w:p w14:paraId="4D03BE63" w14:textId="77777777" w:rsidR="00B42E49" w:rsidRDefault="00563B88">
      <w:pPr>
        <w:pStyle w:val="Heading2"/>
      </w:pPr>
      <w:r>
        <w:t>Java Keywords and Operators</w:t>
      </w:r>
    </w:p>
    <w:p w14:paraId="23ABAF36" w14:textId="20A9FCE3" w:rsidR="00B42E49" w:rsidRDefault="006F13A3">
      <w:r>
        <w:t>16</w:t>
      </w:r>
      <w:r w:rsidR="00563B88">
        <w:t>. What is the use of the `</w:t>
      </w:r>
      <w:proofErr w:type="spellStart"/>
      <w:r w:rsidR="00563B88">
        <w:t>instanceof</w:t>
      </w:r>
      <w:proofErr w:type="spellEnd"/>
      <w:r w:rsidR="00563B88">
        <w:t>` keyword in Java?</w:t>
      </w:r>
    </w:p>
    <w:p w14:paraId="43B801A0" w14:textId="7E6C7CA8" w:rsidR="007A3FBD" w:rsidRDefault="007A3FBD">
      <w:r>
        <w:t xml:space="preserve">=&gt; </w:t>
      </w:r>
      <w:r w:rsidR="008B1E0E">
        <w:t xml:space="preserve">The </w:t>
      </w:r>
      <w:proofErr w:type="spellStart"/>
      <w:proofErr w:type="gramStart"/>
      <w:r w:rsidR="008B1E0E">
        <w:t>instanceof</w:t>
      </w:r>
      <w:proofErr w:type="spellEnd"/>
      <w:r w:rsidR="008B1E0E">
        <w:t>(</w:t>
      </w:r>
      <w:proofErr w:type="gramEnd"/>
      <w:r w:rsidR="008B1E0E">
        <w:t>) keyword in Java is used to check whether an object is an instance of a class or not.</w:t>
      </w:r>
    </w:p>
    <w:p w14:paraId="2C3167EB" w14:textId="77777777" w:rsidR="008B1E0E" w:rsidRDefault="008B1E0E"/>
    <w:p w14:paraId="0C6D7CE4" w14:textId="34574238" w:rsidR="00B42E49" w:rsidRDefault="006F13A3">
      <w:r>
        <w:t>1</w:t>
      </w:r>
      <w:r w:rsidR="00563B88">
        <w:t>7. Explain the difference between `==` and `.</w:t>
      </w:r>
      <w:proofErr w:type="gramStart"/>
      <w:r w:rsidR="00563B88">
        <w:t>equals(</w:t>
      </w:r>
      <w:proofErr w:type="gramEnd"/>
      <w:r w:rsidR="00563B88">
        <w:t>)` in Java.</w:t>
      </w:r>
    </w:p>
    <w:p w14:paraId="22F73484" w14:textId="43F10EAF" w:rsidR="008B1E0E" w:rsidRDefault="008B1E0E">
      <w:r>
        <w:t>=&gt; The ‘==’ method compares the actual values stored in variables for primitive data types.</w:t>
      </w:r>
    </w:p>
    <w:p w14:paraId="11CD2D3D" w14:textId="1443A0A1" w:rsidR="008B1E0E" w:rsidRDefault="008B1E0E">
      <w:r>
        <w:t>Whereas for objects the ‘==</w:t>
      </w:r>
      <w:proofErr w:type="gramStart"/>
      <w:r>
        <w:t>’  method</w:t>
      </w:r>
      <w:proofErr w:type="gramEnd"/>
      <w:r>
        <w:t xml:space="preserve"> compares the memory address of the </w:t>
      </w:r>
      <w:proofErr w:type="spellStart"/>
      <w:r>
        <w:t>objects.It</w:t>
      </w:r>
      <w:proofErr w:type="spellEnd"/>
      <w:r>
        <w:t xml:space="preserve"> returns true only if both the objects share the same memory.</w:t>
      </w:r>
    </w:p>
    <w:p w14:paraId="45BA39AE" w14:textId="7476A228" w:rsidR="008B1E0E" w:rsidRDefault="008B1E0E">
      <w:r>
        <w:t>The .</w:t>
      </w:r>
      <w:proofErr w:type="gramStart"/>
      <w:r>
        <w:t>equals(</w:t>
      </w:r>
      <w:proofErr w:type="gramEnd"/>
      <w:r>
        <w:t xml:space="preserve">) method in Java compares two objects character by character and returns true/false. It returns false if </w:t>
      </w:r>
      <w:proofErr w:type="spellStart"/>
      <w:r>
        <w:t>bith</w:t>
      </w:r>
      <w:proofErr w:type="spellEnd"/>
      <w:r>
        <w:t xml:space="preserve"> objects are of different length.</w:t>
      </w:r>
    </w:p>
    <w:p w14:paraId="35B8252B" w14:textId="77777777" w:rsidR="008B1E0E" w:rsidRDefault="008B1E0E"/>
    <w:p w14:paraId="5F5CFB3C" w14:textId="12942933" w:rsidR="00B42E49" w:rsidRDefault="006F13A3">
      <w:r>
        <w:t>1</w:t>
      </w:r>
      <w:r w:rsidR="00563B88">
        <w:t>8. Write a program using the ternary operator.</w:t>
      </w:r>
    </w:p>
    <w:p w14:paraId="0637D9F0" w14:textId="375E029B" w:rsidR="008B1E0E" w:rsidRDefault="008B1E0E">
      <w:r>
        <w:t>=&gt; refer code in eclipse</w:t>
      </w:r>
    </w:p>
    <w:p w14:paraId="27B073FA" w14:textId="77777777" w:rsidR="008B1E0E" w:rsidRDefault="008B1E0E"/>
    <w:p w14:paraId="0D1F26C9" w14:textId="58FD4E9C" w:rsidR="00B42E49" w:rsidRDefault="006F13A3">
      <w:r>
        <w:t>1</w:t>
      </w:r>
      <w:r w:rsidR="00563B88">
        <w:t>9. What is the use of `this` and `super` in method overriding?</w:t>
      </w:r>
    </w:p>
    <w:p w14:paraId="2EF9AA4A" w14:textId="45581563" w:rsidR="008B1E0E" w:rsidRDefault="008B1E0E">
      <w:r>
        <w:t xml:space="preserve">=&gt; ‘this’ keyword refers to the current class constructor, </w:t>
      </w:r>
      <w:proofErr w:type="gramStart"/>
      <w:r>
        <w:t>instance  variables</w:t>
      </w:r>
      <w:proofErr w:type="gramEnd"/>
      <w:r>
        <w:t>, method and object.</w:t>
      </w:r>
    </w:p>
    <w:p w14:paraId="71239DE6" w14:textId="1CC0E0DC" w:rsidR="008B1E0E" w:rsidRDefault="008B1E0E" w:rsidP="008B1E0E">
      <w:r>
        <w:t>‘</w:t>
      </w:r>
      <w:proofErr w:type="gramStart"/>
      <w:r>
        <w:t>super</w:t>
      </w:r>
      <w:proofErr w:type="gramEnd"/>
      <w:r>
        <w:t xml:space="preserve">’ keyword refers to the </w:t>
      </w:r>
      <w:r>
        <w:t>parent</w:t>
      </w:r>
      <w:r>
        <w:t xml:space="preserve"> class constructor, instance  variables, method and object.</w:t>
      </w:r>
    </w:p>
    <w:p w14:paraId="35F773D6" w14:textId="77777777" w:rsidR="008B1E0E" w:rsidRDefault="008B1E0E"/>
    <w:p w14:paraId="7F1F9567" w14:textId="6E1563F6" w:rsidR="00B42E49" w:rsidRDefault="006F13A3">
      <w:r>
        <w:t>2</w:t>
      </w:r>
      <w:r w:rsidR="00563B88">
        <w:t>0. Explain bitwise operators with examples.</w:t>
      </w:r>
    </w:p>
    <w:p w14:paraId="2E7F0BB3" w14:textId="297587E5" w:rsidR="008B1E0E" w:rsidRDefault="008B1E0E">
      <w:r>
        <w:t>=&gt; Bitwise operators in Java are used to perform operation only on binary numbers.</w:t>
      </w:r>
      <w:r>
        <w:br/>
        <w:t xml:space="preserve">They are bitwise </w:t>
      </w:r>
      <w:proofErr w:type="gramStart"/>
      <w:r>
        <w:t>AND(</w:t>
      </w:r>
      <w:proofErr w:type="gramEnd"/>
      <w:r>
        <w:t>&amp;), bitwise OR(|),  NOT(~), XOR(^), left shift(&lt;&lt;), right shift(&gt;&gt;)</w:t>
      </w:r>
      <w:bookmarkStart w:id="0" w:name="_GoBack"/>
      <w:bookmarkEnd w:id="0"/>
    </w:p>
    <w:sectPr w:rsidR="008B1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47B54D5"/>
    <w:multiLevelType w:val="hybridMultilevel"/>
    <w:tmpl w:val="52CE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84BF2"/>
    <w:multiLevelType w:val="hybridMultilevel"/>
    <w:tmpl w:val="EFA2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64F"/>
    <w:rsid w:val="00470135"/>
    <w:rsid w:val="00553C32"/>
    <w:rsid w:val="00563B88"/>
    <w:rsid w:val="0059761A"/>
    <w:rsid w:val="006F13A3"/>
    <w:rsid w:val="007A3FBD"/>
    <w:rsid w:val="008B1E0E"/>
    <w:rsid w:val="00983495"/>
    <w:rsid w:val="00A15DE2"/>
    <w:rsid w:val="00A44802"/>
    <w:rsid w:val="00A64274"/>
    <w:rsid w:val="00A92704"/>
    <w:rsid w:val="00AA1D8D"/>
    <w:rsid w:val="00B42E49"/>
    <w:rsid w:val="00B47730"/>
    <w:rsid w:val="00BF2235"/>
    <w:rsid w:val="00CB0664"/>
    <w:rsid w:val="00D63EF7"/>
    <w:rsid w:val="00D876E2"/>
    <w:rsid w:val="00E75D16"/>
    <w:rsid w:val="00F259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CA0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B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63B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B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63B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0AEAB-06F2-4365-8534-D881F1F6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owner</cp:lastModifiedBy>
  <cp:revision>7</cp:revision>
  <dcterms:created xsi:type="dcterms:W3CDTF">2025-07-23T12:06:00Z</dcterms:created>
  <dcterms:modified xsi:type="dcterms:W3CDTF">2025-08-09T20:00:00Z</dcterms:modified>
  <cp:category/>
</cp:coreProperties>
</file>